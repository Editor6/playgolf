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70" w:rsidRDefault="008D7C20">
      <w:pPr>
        <w:pStyle w:val="Title"/>
      </w:pPr>
      <w:r>
        <w:t>Play Golf Prediction Web App</w:t>
      </w:r>
    </w:p>
    <w:p w:rsidR="00384670" w:rsidRDefault="008D7C20">
      <w:pPr>
        <w:pStyle w:val="Heading1"/>
      </w:pPr>
      <w:r>
        <w:t>1. Project Overview</w:t>
      </w:r>
    </w:p>
    <w:p w:rsidR="00384670" w:rsidRDefault="008D7C20">
      <w:r>
        <w:t>This project is a web-based machine learning application that predicts whether a person should play golf based on weather-related conditions. It is built using Python, Flask, and a Decision Tree Classifier.</w:t>
      </w:r>
      <w:r>
        <w:t xml:space="preserve"> The user selects weather inputs like Outlook, Temperature, Humidity, and Wind from a web form, and the trained model predicts whether the user should play golf.</w:t>
      </w:r>
    </w:p>
    <w:p w:rsidR="00384670" w:rsidRDefault="008D7C20">
      <w:pPr>
        <w:pStyle w:val="Heading1"/>
      </w:pPr>
      <w:r>
        <w:t>2. Technologies Used</w:t>
      </w:r>
    </w:p>
    <w:p w:rsidR="00384670" w:rsidRDefault="008D7C20">
      <w:r>
        <w:t>The following technologies were used in the project:</w:t>
      </w:r>
    </w:p>
    <w:p w:rsidR="00384670" w:rsidRDefault="008D7C20">
      <w:pPr>
        <w:pStyle w:val="ListBullet"/>
      </w:pPr>
      <w:r>
        <w:t>- Python 3.10</w:t>
      </w:r>
    </w:p>
    <w:p w:rsidR="00384670" w:rsidRDefault="008D7C20">
      <w:pPr>
        <w:pStyle w:val="ListBullet"/>
      </w:pPr>
      <w:r>
        <w:t>- Flas</w:t>
      </w:r>
      <w:r>
        <w:t>k (for web development)</w:t>
      </w:r>
    </w:p>
    <w:p w:rsidR="00384670" w:rsidRDefault="008D7C20">
      <w:pPr>
        <w:pStyle w:val="ListBullet"/>
      </w:pPr>
      <w:r>
        <w:t>- HTML5 &amp; CSS3 (for frontend design)</w:t>
      </w:r>
    </w:p>
    <w:p w:rsidR="00384670" w:rsidRDefault="008D7C20">
      <w:pPr>
        <w:pStyle w:val="ListBullet"/>
      </w:pPr>
      <w:r>
        <w:t>- Scikit-learn (for machine learning)</w:t>
      </w:r>
    </w:p>
    <w:p w:rsidR="00384670" w:rsidRDefault="008D7C20">
      <w:pPr>
        <w:pStyle w:val="ListBullet"/>
      </w:pPr>
      <w:r>
        <w:t>- Pandas &amp; NumPy (for data processing)</w:t>
      </w:r>
    </w:p>
    <w:p w:rsidR="00384670" w:rsidRDefault="008D7C20">
      <w:pPr>
        <w:pStyle w:val="ListBullet"/>
      </w:pPr>
      <w:r>
        <w:t>- Joblib (for model serialization)</w:t>
      </w:r>
    </w:p>
    <w:p w:rsidR="00384670" w:rsidRDefault="008D7C20">
      <w:pPr>
        <w:pStyle w:val="Heading1"/>
      </w:pPr>
      <w:r>
        <w:t>3. Model Description</w:t>
      </w:r>
    </w:p>
    <w:p w:rsidR="00384670" w:rsidRDefault="008D7C20">
      <w:r>
        <w:t>The dataset used includes columns: Outlook, Temperature, Humid</w:t>
      </w:r>
      <w:r>
        <w:t>ity, Wind, and PlayGolf. Categorical data was label encoded using LabelEncoder. A Decision Tree Classifier was trained using entropy as the splitting criterion.</w:t>
      </w:r>
    </w:p>
    <w:p w:rsidR="00384670" w:rsidRDefault="008D7C20">
      <w:pPr>
        <w:pStyle w:val="Heading1"/>
      </w:pPr>
      <w:r>
        <w:t>4. Data Flow &amp; Workflow</w:t>
      </w:r>
    </w:p>
    <w:p w:rsidR="00384670" w:rsidRDefault="008D7C20">
      <w:pPr>
        <w:pStyle w:val="ListNumber"/>
      </w:pPr>
      <w:r>
        <w:t>1. User enters weather conditions in the web form.</w:t>
      </w:r>
    </w:p>
    <w:p w:rsidR="00384670" w:rsidRDefault="008D7C20">
      <w:pPr>
        <w:pStyle w:val="ListNumber"/>
      </w:pPr>
      <w:r>
        <w:t>2. Flask receives an</w:t>
      </w:r>
      <w:r>
        <w:t>d processes the form data.</w:t>
      </w:r>
    </w:p>
    <w:p w:rsidR="00384670" w:rsidRDefault="008D7C20">
      <w:pPr>
        <w:pStyle w:val="ListNumber"/>
      </w:pPr>
      <w:r>
        <w:t>3. Input features are encoded and passed to the trained model.</w:t>
      </w:r>
    </w:p>
    <w:p w:rsidR="00384670" w:rsidRDefault="008D7C20">
      <w:pPr>
        <w:pStyle w:val="ListNumber"/>
      </w:pPr>
      <w:r>
        <w:t>4. Model predicts the outcome ('Yes' or 'No').</w:t>
      </w:r>
    </w:p>
    <w:p w:rsidR="00384670" w:rsidRDefault="008D7C20">
      <w:pPr>
        <w:pStyle w:val="ListNumber"/>
      </w:pPr>
      <w:r>
        <w:t>5. Result is decoded and displayed back to the user.</w:t>
      </w:r>
    </w:p>
    <w:p w:rsidR="00384670" w:rsidRDefault="008D7C20">
      <w:pPr>
        <w:pStyle w:val="Heading1"/>
      </w:pPr>
      <w:r>
        <w:t>5. Project Files</w:t>
      </w:r>
    </w:p>
    <w:p w:rsidR="00384670" w:rsidRDefault="008D7C20">
      <w:pPr>
        <w:pStyle w:val="ListBullet"/>
      </w:pPr>
      <w:r>
        <w:t>- app.py (Flask backend)</w:t>
      </w:r>
    </w:p>
    <w:p w:rsidR="00384670" w:rsidRDefault="008D7C20">
      <w:pPr>
        <w:pStyle w:val="ListBullet"/>
      </w:pPr>
      <w:r>
        <w:t>- templates/index.html (</w:t>
      </w:r>
      <w:r>
        <w:t>Frontend HTML)</w:t>
      </w:r>
    </w:p>
    <w:p w:rsidR="00384670" w:rsidRDefault="008D7C20">
      <w:pPr>
        <w:pStyle w:val="ListBullet"/>
      </w:pPr>
      <w:r>
        <w:t>- static/golf.jpg (Background Image)</w:t>
      </w:r>
    </w:p>
    <w:p w:rsidR="00384670" w:rsidRDefault="008D7C20">
      <w:pPr>
        <w:pStyle w:val="ListBullet"/>
      </w:pPr>
      <w:r>
        <w:t>- playgolf.pkl (Trained model)</w:t>
      </w:r>
    </w:p>
    <w:p w:rsidR="00384670" w:rsidRDefault="008D7C20">
      <w:pPr>
        <w:pStyle w:val="ListBullet"/>
      </w:pPr>
      <w:r>
        <w:t>- le_*.pkl (Label encoders for each feature)</w:t>
      </w:r>
    </w:p>
    <w:p w:rsidR="00384670" w:rsidRDefault="008D7C20">
      <w:pPr>
        <w:pStyle w:val="Heading1"/>
      </w:pPr>
      <w:r>
        <w:lastRenderedPageBreak/>
        <w:t>6. Sample Output</w:t>
      </w:r>
    </w:p>
    <w:p w:rsidR="00384670" w:rsidRDefault="008D7C20">
      <w:r>
        <w:t>If the input is: Outlook=Rainy, Temperature=Cool, Humidity=High, Wind=Weak</w:t>
      </w:r>
    </w:p>
    <w:p w:rsidR="00384670" w:rsidRDefault="008D7C20">
      <w:r>
        <w:t>Then the model might predict: 'No</w:t>
      </w:r>
      <w:r>
        <w:t xml:space="preserve">' </w:t>
      </w:r>
      <w:r>
        <w:t>(You shouldn’t</w:t>
      </w:r>
      <w:bookmarkStart w:id="0" w:name="_GoBack"/>
      <w:bookmarkEnd w:id="0"/>
      <w:r>
        <w:t xml:space="preserve"> play golf today)</w:t>
      </w:r>
    </w:p>
    <w:p w:rsidR="00384670" w:rsidRDefault="008D7C20">
      <w:pPr>
        <w:pStyle w:val="Heading1"/>
      </w:pPr>
      <w:r>
        <w:t>7. Author &amp; Notes</w:t>
      </w:r>
    </w:p>
    <w:p w:rsidR="00384670" w:rsidRDefault="008D7C20">
      <w:r>
        <w:t>Author: Vishal</w:t>
      </w:r>
    </w:p>
    <w:p w:rsidR="00384670" w:rsidRDefault="008D7C20">
      <w:r>
        <w:t>This project was developed as part of a hands-on internship learning experience.</w:t>
      </w:r>
    </w:p>
    <w:sectPr w:rsidR="00384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670"/>
    <w:rsid w:val="008D7C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269CE"/>
  <w14:defaultImageDpi w14:val="300"/>
  <w15:docId w15:val="{17A9D50D-3852-4196-ACE0-912B511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BF099-03CE-46AB-A97F-BF7DFE9C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</cp:lastModifiedBy>
  <cp:revision>2</cp:revision>
  <dcterms:created xsi:type="dcterms:W3CDTF">2013-12-23T23:15:00Z</dcterms:created>
  <dcterms:modified xsi:type="dcterms:W3CDTF">2025-07-12T04:55:00Z</dcterms:modified>
  <cp:category/>
</cp:coreProperties>
</file>